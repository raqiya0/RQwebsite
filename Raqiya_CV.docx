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14F03">
      <w:pPr>
        <w:pStyle w:val="36"/>
      </w:pPr>
      <w:r>
        <w:t>Raqiya Abdikarim Hassan</w:t>
      </w:r>
    </w:p>
    <w:p w14:paraId="15B84C13">
      <w:r>
        <w:t>📍 Hargeysa, Somaliland</w:t>
      </w:r>
    </w:p>
    <w:p w14:paraId="36A8B3B9">
      <w:r>
        <w:t>📧 Email: abdiraqia5@gmail.com</w:t>
      </w:r>
    </w:p>
    <w:p w14:paraId="7A352EC6">
      <w:r>
        <w:t>🌐 Portfolio: https://raqiya0.github.io/RQwebsite/</w:t>
      </w:r>
    </w:p>
    <w:p w14:paraId="09358408">
      <w:pPr>
        <w:rPr>
          <w:rFonts w:hint="default"/>
          <w:lang w:val="en-US"/>
        </w:rPr>
      </w:pPr>
      <w:r>
        <w:t xml:space="preserve">📞 Phone: </w:t>
      </w:r>
      <w:r>
        <w:rPr>
          <w:rFonts w:hint="default"/>
          <w:lang w:val="en-US"/>
        </w:rPr>
        <w:t>0634373677</w:t>
      </w:r>
    </w:p>
    <w:p w14:paraId="5CDF8E7E">
      <w:pPr>
        <w:pStyle w:val="2"/>
      </w:pPr>
      <w:r>
        <w:t>🎯 Yool Shaqo (Career Objective)</w:t>
      </w:r>
    </w:p>
    <w:p w14:paraId="2356C39B">
      <w:r>
        <w:t>Horumariye Front-End ah oo si iskii ah u barta xirfadaha, lehna xiiseyn xooggan oo ku aaddan horumarinta websaydhyada casriga ah. Waxaan diyaar u ahay in aan ku biiro koox horumarin ah si aan uga qayb qaato samaynta xalal dijitaal ah oo tayo leh, anigoo sii xoojinaya xirfadayda.</w:t>
      </w:r>
    </w:p>
    <w:p w14:paraId="37D82E26">
      <w:pPr>
        <w:pStyle w:val="2"/>
      </w:pPr>
      <w:r>
        <w:t>🧠 Xirfadaha Farsamada (Technical Skills)</w:t>
      </w:r>
    </w:p>
    <w:p w14:paraId="4F631884">
      <w:r>
        <w:t>• Luqadaha Barnaamijyada: HTML5, CSS3, JavaScript (ES6+)</w:t>
      </w:r>
    </w:p>
    <w:p w14:paraId="4EFA54E2">
      <w:r>
        <w:t>• Agabka Horumarinta: Git &amp; GitHub, VS Code, Chrome DevTools</w:t>
      </w:r>
    </w:p>
    <w:p w14:paraId="6E8E4F51">
      <w:r>
        <w:t>• Naqshadeynta Responsiveness: Mobile-first Design (aasaasi)</w:t>
      </w:r>
    </w:p>
    <w:p w14:paraId="47C0DC84">
      <w:r>
        <w:t>• Aqoonta kale: SEO aasaasi, version control</w:t>
      </w:r>
    </w:p>
    <w:p w14:paraId="6CE3D59C">
      <w:pPr>
        <w:pStyle w:val="2"/>
      </w:pPr>
      <w:r>
        <w:t>🛠️ Mashruucyo Muhiim ah (Key Projects)</w:t>
      </w:r>
    </w:p>
    <w:p w14:paraId="75B0F15B">
      <w:r>
        <w:t>1. Personal Portfolio Website</w:t>
      </w:r>
    </w:p>
    <w:p w14:paraId="274B1FB8">
      <w:r>
        <w:t>🔗 RQwebsite - Live: https://raqiya0.github.io/RQwebsite/</w:t>
      </w:r>
    </w:p>
    <w:p w14:paraId="422473D2">
      <w:r>
        <w:t>• Waxaa lagu soo bandhigay macluumaadkayga, xirfadaha aan leeyahay, iyo mashruucyada aan sameeyay.</w:t>
      </w:r>
    </w:p>
    <w:p w14:paraId="18D2EFB3">
      <w:r>
        <w:t>• Loo habeeyay in uu noqdo mid responsive ah (ku shaqeyn kara mobilada iyo desktop).</w:t>
      </w:r>
    </w:p>
    <w:p w14:paraId="7AEF5B82">
      <w:r>
        <w:t>• Lagu dhisay HTML, CSS iyo JavaScript aasaasi ah.</w:t>
      </w:r>
    </w:p>
    <w:p w14:paraId="197F8DD8">
      <w:pPr>
        <w:pStyle w:val="2"/>
      </w:pPr>
      <w:r>
        <w:t>🎓 Waxbarasho (Education)</w:t>
      </w:r>
    </w:p>
    <w:p w14:paraId="45401F7F">
      <w:r>
        <w:t>Koorsooyin Online ah – Horumarinta Webka (Front-End Development)</w:t>
      </w:r>
    </w:p>
    <w:p w14:paraId="34BB04C3">
      <w:r>
        <w:t>⏳ 2024 – Hadda</w:t>
      </w:r>
    </w:p>
    <w:p w14:paraId="4A8A607A">
      <w:r>
        <w:t>• Waxbarasho iskeed ah oo ay ku jirto barashada HTML, CSS, JavaScript, Git, iyo dhisidda mashruucyo tijaabo ah.</w:t>
      </w:r>
    </w:p>
    <w:p w14:paraId="69C13CE2">
      <w:pPr>
        <w:pStyle w:val="2"/>
      </w:pPr>
      <w:r>
        <w:t>🧩 Xirfadaha Guud (Soft Skills)</w:t>
      </w:r>
    </w:p>
    <w:p w14:paraId="7679F62F">
      <w:r>
        <w:t>• Xallinta Dhibaatooyinka</w:t>
      </w:r>
    </w:p>
    <w:p w14:paraId="1EA47F6F">
      <w:r>
        <w:t>• Is-maamul iyo Is-barasho Joogto ah</w:t>
      </w:r>
    </w:p>
    <w:p w14:paraId="1389EBD4">
      <w:r>
        <w:t>• Wada-shaqeyn (Teamwork)</w:t>
      </w:r>
    </w:p>
    <w:p w14:paraId="4A648B32">
      <w:r>
        <w:t>• Diyaar-garow iyo Xirfad Wanaagsan oo Isgaarsiineed</w:t>
      </w:r>
    </w:p>
    <w:p w14:paraId="0815C21F">
      <w:pPr>
        <w:pStyle w:val="2"/>
      </w:pPr>
      <w:r>
        <w:t>📌 Luuqadaha</w:t>
      </w:r>
    </w:p>
    <w:p w14:paraId="2764077D">
      <w:r>
        <w:t>• Soomaali – Hooyo</w:t>
      </w:r>
    </w:p>
    <w:p w14:paraId="744ED24C">
      <w:r>
        <w:t>• Ingiriis – Dhexdhexaad</w:t>
      </w:r>
    </w:p>
    <w:p w14:paraId="50522678">
      <w:pPr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carabi</w:t>
      </w:r>
      <w:bookmarkStart w:id="0" w:name="_GoBack"/>
      <w:bookmarkEnd w:id="0"/>
    </w:p>
    <w:sectPr>
      <w:pgSz w:w="12240" w:h="15840"/>
      <w:pgMar w:top="540" w:right="1800" w:bottom="63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4C3"/>
    <w:rsid w:val="00AA1D8D"/>
    <w:rsid w:val="00B47730"/>
    <w:rsid w:val="00CB0664"/>
    <w:rsid w:val="00F30936"/>
    <w:rsid w:val="00FC693F"/>
    <w:rsid w:val="1D97029A"/>
    <w:rsid w:val="230968B9"/>
    <w:rsid w:val="2B0D6237"/>
    <w:rsid w:val="67AF422A"/>
    <w:rsid w:val="76C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AC5B4-823C-4A4C-AE8F-2E548F336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240</Words>
  <Characters>1374</Characters>
  <Lines>11</Lines>
  <Paragraphs>3</Paragraphs>
  <TotalTime>3</TotalTime>
  <ScaleCrop>false</ScaleCrop>
  <LinksUpToDate>false</LinksUpToDate>
  <CharactersWithSpaces>1611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Raqia Abdi</cp:lastModifiedBy>
  <dcterms:modified xsi:type="dcterms:W3CDTF">2025-06-15T06:55:16Z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ED72C48AB5D44DE4A3AE11E6559A9128_13</vt:lpwstr>
  </property>
</Properties>
</file>