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FDC4B8">
      <w:pPr>
        <w:pStyle w:val="36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</w:rPr>
        <w:t>Raqiya Abdikarim Hassan</w:t>
      </w:r>
    </w:p>
    <w:p w14:paraId="760CEE9F">
      <w:pPr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</w:rPr>
        <w:t>📧 Email: abdiraqia5@gmail.com</w:t>
      </w:r>
    </w:p>
    <w:p w14:paraId="49F1BACC">
      <w:pPr>
        <w:rPr>
          <w:rFonts w:hint="default" w:ascii="Microsoft Sans Serif" w:hAnsi="Microsoft Sans Serif" w:cs="Microsoft Sans Serif"/>
          <w:color w:val="0000FF"/>
        </w:rPr>
      </w:pPr>
      <w:r>
        <w:rPr>
          <w:rFonts w:hint="default" w:ascii="Microsoft Sans Serif" w:hAnsi="Microsoft Sans Serif" w:cs="Microsoft Sans Serif"/>
        </w:rPr>
        <w:t>💻 Role: Front-End Developer</w:t>
      </w:r>
    </w:p>
    <w:p w14:paraId="0A573C02">
      <w:pPr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</w:rPr>
        <w:t>📍 Location: [</w:t>
      </w:r>
      <w:r>
        <w:rPr>
          <w:rFonts w:hint="default" w:ascii="Microsoft Sans Serif" w:hAnsi="Microsoft Sans Serif" w:cs="Microsoft Sans Serif"/>
          <w:lang w:val="en-US"/>
        </w:rPr>
        <w:t>Hargeysa</w:t>
      </w:r>
      <w:r>
        <w:rPr>
          <w:rFonts w:hint="default" w:ascii="Microsoft Sans Serif" w:hAnsi="Microsoft Sans Serif" w:cs="Microsoft Sans Serif"/>
        </w:rPr>
        <w:t>]</w:t>
      </w:r>
    </w:p>
    <w:p w14:paraId="3AFA6EF1">
      <w:pPr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</w:rPr>
        <w:t>🌐 Portfolio: [Halkaan geli link-ga portfolio-gaaga haddii aad leedahay]</w:t>
      </w:r>
    </w:p>
    <w:p w14:paraId="4EEA088A">
      <w:pPr>
        <w:pStyle w:val="2"/>
        <w:rPr>
          <w:rFonts w:hint="default" w:ascii="Microsoft Sans Serif" w:hAnsi="Microsoft Sans Serif" w:cs="Microsoft Sans Serif"/>
          <w:color w:val="002060"/>
          <w:shd w:val="clear" w:color="auto" w:fil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default" w:ascii="Microsoft Sans Serif" w:hAnsi="Microsoft Sans Serif" w:cs="Microsoft Sans Serif"/>
          <w:color w:val="002060"/>
          <w:shd w:val="clear" w:color="auto" w:fil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  <w:t>Soo Koobid Xirfadeed</w:t>
      </w:r>
    </w:p>
    <w:p w14:paraId="629B17F3">
      <w:pPr>
        <w:bidi w:val="0"/>
        <w:rPr>
          <w:rFonts w:hint="default" w:ascii="Microsoft Sans Serif" w:hAnsi="Microsoft Sans Serif" w:cs="Microsoft Sans Serif"/>
          <w:lang w:val="en-US"/>
        </w:rPr>
      </w:pPr>
      <w:r>
        <w:rPr>
          <w:rFonts w:hint="default" w:ascii="Microsoft Sans Serif" w:hAnsi="Microsoft Sans Serif" w:cs="Microsoft Sans Serif"/>
          <w:lang w:val="en-US"/>
        </w:rPr>
        <w:t xml:space="preserve">Waxaan aan bartey oo aan taclin ka heysta </w:t>
      </w:r>
      <w:r>
        <w:rPr>
          <w:rFonts w:hint="default" w:ascii="Microsoft Sans Serif" w:hAnsi="Microsoft Sans Serif" w:cs="Microsoft Sans Serif"/>
        </w:rPr>
        <w:t xml:space="preserve"> webka (front-end development). Anigoo ka faa'iideystay is-</w:t>
      </w:r>
      <w:r>
        <w:rPr>
          <w:rFonts w:hint="default" w:ascii="Microsoft Sans Serif" w:hAnsi="Microsoft Sans Serif" w:cs="Microsoft Sans Serif"/>
          <w:lang w:val="en-US"/>
        </w:rPr>
        <w:t>baris</w:t>
      </w:r>
      <w:r>
        <w:rPr>
          <w:rFonts w:hint="default" w:ascii="Microsoft Sans Serif" w:hAnsi="Microsoft Sans Serif" w:cs="Microsoft Sans Serif"/>
        </w:rPr>
        <w:t xml:space="preserve">, koorsooyin online ah, iyo dhisidda mashruucyo dhab ah, waxaan kasbaday xirfado adag oo ku saabsan HTML, CSS, JavaScript, iyo </w:t>
      </w:r>
      <w:r>
        <w:rPr>
          <w:rFonts w:hint="default" w:ascii="Microsoft Sans Serif" w:hAnsi="Microsoft Sans Serif" w:cs="Microsoft Sans Serif"/>
          <w:lang w:val="en-US"/>
        </w:rPr>
        <w:t>Framework/libraries</w:t>
      </w:r>
      <w:r>
        <w:rPr>
          <w:rFonts w:hint="default" w:ascii="Microsoft Sans Serif" w:hAnsi="Microsoft Sans Serif" w:cs="Microsoft Sans Serif"/>
        </w:rPr>
        <w:t xml:space="preserve"> sida Tailwind CSS. Waxaan si joogto ah uga shaqeynayaa horumarinta awoodahayga, dhisidda portfolio tayo leh</w:t>
      </w:r>
      <w:r>
        <w:rPr>
          <w:rFonts w:hint="default" w:ascii="Microsoft Sans Serif" w:hAnsi="Microsoft Sans Serif" w:cs="Microsoft Sans Serif"/>
          <w:lang w:val="en-US"/>
        </w:rPr>
        <w:t>.</w:t>
      </w:r>
    </w:p>
    <w:p w14:paraId="6D751881">
      <w:pPr>
        <w:pStyle w:val="2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</w:rPr>
        <w:t>Xirfadaha Farsamada</w:t>
      </w:r>
    </w:p>
    <w:p w14:paraId="2D592056">
      <w:pPr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</w:rPr>
        <w:t>Luqadaha: HTML5, CSS3, JavaScript</w:t>
      </w:r>
      <w:r>
        <w:rPr>
          <w:rFonts w:hint="default" w:ascii="Microsoft Sans Serif" w:hAnsi="Microsoft Sans Serif" w:cs="Microsoft Sans Serif"/>
          <w:lang w:val="en-US"/>
        </w:rPr>
        <w:t xml:space="preserve"> basic</w:t>
      </w:r>
      <w:r>
        <w:rPr>
          <w:rFonts w:hint="default" w:ascii="Microsoft Sans Serif" w:hAnsi="Microsoft Sans Serif" w:cs="Microsoft Sans Serif"/>
        </w:rPr>
        <w:t xml:space="preserve"> (ES6+)</w:t>
      </w:r>
    </w:p>
    <w:p w14:paraId="1F9CDC07">
      <w:pPr>
        <w:jc w:val="both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lang w:val="en-US"/>
        </w:rPr>
        <w:t>Framework/Libraries</w:t>
      </w:r>
      <w:r>
        <w:rPr>
          <w:rFonts w:hint="default" w:ascii="Microsoft Sans Serif" w:hAnsi="Microsoft Sans Serif" w:cs="Microsoft Sans Serif"/>
        </w:rPr>
        <w:t>: Tailwind CSS</w:t>
      </w:r>
    </w:p>
    <w:p w14:paraId="7BAEE286">
      <w:pPr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lang w:val="en-US"/>
        </w:rPr>
        <w:t>Tools</w:t>
      </w:r>
      <w:r>
        <w:rPr>
          <w:rFonts w:hint="default" w:ascii="Microsoft Sans Serif" w:hAnsi="Microsoft Sans Serif" w:cs="Microsoft Sans Serif"/>
        </w:rPr>
        <w:t>: Git &amp; GitHub, VS Code, Chrome DevTools</w:t>
      </w:r>
    </w:p>
    <w:p w14:paraId="5EF8F657">
      <w:pPr>
        <w:pStyle w:val="2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</w:rPr>
        <w:t>Mashruucyada</w:t>
      </w:r>
    </w:p>
    <w:p w14:paraId="5DD21244">
      <w:pPr>
        <w:numPr>
          <w:numId w:val="0"/>
        </w:numPr>
        <w:ind w:leftChars="0"/>
        <w:jc w:val="left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sz w:val="24"/>
          <w:szCs w:val="24"/>
        </w:rPr>
        <w:t>Website-ka Portfolio-ga Sha</w:t>
      </w:r>
      <w:r>
        <w:rPr>
          <w:rFonts w:hint="default" w:ascii="Microsoft Sans Serif" w:hAnsi="Microsoft Sans Serif" w:cs="Microsoft Sans Serif"/>
          <w:sz w:val="24"/>
          <w:szCs w:val="24"/>
          <w:lang w:val="en-US"/>
        </w:rPr>
        <w:t>kh</w:t>
      </w:r>
      <w:r>
        <w:rPr>
          <w:rFonts w:hint="default" w:ascii="Microsoft Sans Serif" w:hAnsi="Microsoft Sans Serif" w:cs="Microsoft Sans Serif"/>
          <w:sz w:val="24"/>
          <w:szCs w:val="24"/>
        </w:rPr>
        <w:t>siga</w:t>
      </w:r>
      <w:r>
        <w:rPr>
          <w:rFonts w:hint="default" w:ascii="Microsoft Sans Serif" w:hAnsi="Microsoft Sans Serif" w:cs="Microsoft Sans Serif"/>
          <w:sz w:val="24"/>
          <w:szCs w:val="24"/>
          <w:lang w:val="en-US"/>
        </w:rPr>
        <w:t>:</w:t>
      </w:r>
      <w:r>
        <w:rPr>
          <w:rFonts w:hint="default" w:ascii="Microsoft Sans Serif" w:hAnsi="Microsoft Sans Serif" w:cs="Microsoft Sans Serif"/>
        </w:rPr>
        <w:br w:type="textWrapping"/>
      </w:r>
      <w:r>
        <w:rPr>
          <w:rFonts w:hint="default" w:ascii="Microsoft Sans Serif" w:hAnsi="Microsoft Sans Serif" w:cs="Microsoft Sans Serif"/>
        </w:rPr>
        <w:t>- Muuji</w:t>
      </w:r>
      <w:r>
        <w:rPr>
          <w:rFonts w:hint="default" w:ascii="Microsoft Sans Serif" w:hAnsi="Microsoft Sans Serif" w:cs="Microsoft Sans Serif"/>
          <w:lang w:val="en-US"/>
        </w:rPr>
        <w:t>naya</w:t>
      </w:r>
      <w:bookmarkStart w:id="0" w:name="_GoBack"/>
      <w:bookmarkEnd w:id="0"/>
      <w:r>
        <w:rPr>
          <w:rFonts w:hint="default" w:ascii="Microsoft Sans Serif" w:hAnsi="Microsoft Sans Serif" w:cs="Microsoft Sans Serif"/>
        </w:rPr>
        <w:t xml:space="preserve"> xirfadayda, qayb iga warramaysa, iyo mashruucyo tusaale ah.</w:t>
      </w:r>
    </w:p>
    <w:p w14:paraId="66B5DE0C">
      <w:pPr>
        <w:pStyle w:val="2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</w:rPr>
        <w:t>Waxbarasho</w:t>
      </w:r>
    </w:p>
    <w:p w14:paraId="4BA8736D">
      <w:pPr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</w:rPr>
        <w:t>Horumarinta Hore (Is-</w:t>
      </w:r>
      <w:r>
        <w:rPr>
          <w:rFonts w:hint="default" w:ascii="Microsoft Sans Serif" w:hAnsi="Microsoft Sans Serif" w:cs="Microsoft Sans Serif"/>
          <w:lang w:val="en-US"/>
        </w:rPr>
        <w:t xml:space="preserve">baris </w:t>
      </w:r>
      <w:r>
        <w:rPr>
          <w:rFonts w:hint="default" w:ascii="Microsoft Sans Serif" w:hAnsi="Microsoft Sans Serif" w:cs="Microsoft Sans Serif"/>
        </w:rPr>
        <w:t>/ Koorsooyin Online ah)</w:t>
      </w:r>
      <w:r>
        <w:rPr>
          <w:rFonts w:hint="default" w:ascii="Microsoft Sans Serif" w:hAnsi="Microsoft Sans Serif" w:cs="Microsoft Sans Serif"/>
        </w:rPr>
        <w:br w:type="textWrapping"/>
      </w:r>
      <w:r>
        <w:rPr>
          <w:rFonts w:hint="default" w:ascii="Microsoft Sans Serif" w:hAnsi="Microsoft Sans Serif" w:cs="Microsoft Sans Serif"/>
        </w:rPr>
        <w:t>Taariikhaha: [tusaale: 202</w:t>
      </w:r>
      <w:r>
        <w:rPr>
          <w:rFonts w:hint="default" w:ascii="Microsoft Sans Serif" w:hAnsi="Microsoft Sans Serif" w:cs="Microsoft Sans Serif"/>
          <w:lang w:val="en-US"/>
        </w:rPr>
        <w:t>4</w:t>
      </w:r>
      <w:r>
        <w:rPr>
          <w:rFonts w:hint="default" w:ascii="Microsoft Sans Serif" w:hAnsi="Microsoft Sans Serif" w:cs="Microsoft Sans Serif"/>
        </w:rPr>
        <w:t xml:space="preserve"> – Hadda]</w:t>
      </w:r>
    </w:p>
    <w:p w14:paraId="6708D124">
      <w:pPr>
        <w:pStyle w:val="2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</w:rPr>
        <w:t>Luqadaha</w:t>
      </w:r>
    </w:p>
    <w:p w14:paraId="7EDF0705">
      <w:pPr>
        <w:numPr>
          <w:ilvl w:val="0"/>
          <w:numId w:val="7"/>
        </w:numPr>
        <w:ind w:left="425" w:leftChars="0" w:hanging="425" w:firstLineChars="0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</w:rPr>
        <w:t xml:space="preserve">Af-Soomaali </w:t>
      </w:r>
    </w:p>
    <w:p w14:paraId="066006B8">
      <w:pPr>
        <w:numPr>
          <w:ilvl w:val="0"/>
          <w:numId w:val="7"/>
        </w:numPr>
        <w:ind w:left="425" w:leftChars="0" w:hanging="425" w:firstLineChars="0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  <w:lang w:val="en-US"/>
        </w:rPr>
        <w:t>Carabi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7C32AB"/>
    <w:multiLevelType w:val="singleLevel"/>
    <w:tmpl w:val="987C32A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C46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215</Words>
  <Characters>1414</Characters>
  <Lines>0</Lines>
  <Paragraphs>0</Paragraphs>
  <TotalTime>8</TotalTime>
  <ScaleCrop>false</ScaleCrop>
  <LinksUpToDate>false</LinksUpToDate>
  <CharactersWithSpaces>1595</CharactersWithSpaces>
  <Application>WPS Office_12.2.0.21172_F1E327BC-269C-435d-A152-05C5408002CA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Raqia Abdi</cp:lastModifiedBy>
  <dcterms:modified xsi:type="dcterms:W3CDTF">2025-05-12T13:37:39Z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1033-12.2.0.21172</vt:lpwstr>
  </property>
  <property fmtid="{D5CDD505-2E9C-101B-9397-08002B2CF9AE}" pid="3" name="ICV">
    <vt:lpwstr>FF53A674BF52401B8B1265C279201E4B_12</vt:lpwstr>
  </property>
</Properties>
</file>