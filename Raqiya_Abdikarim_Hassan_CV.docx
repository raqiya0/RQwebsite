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C0478">
      <w:pPr>
        <w:pStyle w:val="38"/>
      </w:pPr>
      <w:r>
        <w:t>Raqiya Abdikarim Hassan</w:t>
      </w:r>
    </w:p>
    <w:p w14:paraId="0B2B420F">
      <w:r>
        <w:t>📧 Email: abdiraqia5@gmail.com</w:t>
      </w:r>
    </w:p>
    <w:p w14:paraId="173C4834">
      <w:r>
        <w:t>💻 Role: Front-End Developer</w:t>
      </w:r>
    </w:p>
    <w:p w14:paraId="7C5EF211">
      <w:pPr>
        <w:rPr>
          <w:rFonts w:hint="default"/>
          <w:lang w:val="en-US"/>
        </w:rPr>
      </w:pPr>
      <w:r>
        <w:t>📍 Location:</w:t>
      </w:r>
      <w:r>
        <w:rPr>
          <w:rFonts w:hint="default"/>
          <w:lang w:val="en-US"/>
        </w:rPr>
        <w:t>[Hargeysa/somaliland]</w:t>
      </w:r>
    </w:p>
    <w:p w14:paraId="5BA48E79">
      <w:pPr>
        <w:rPr>
          <w:rFonts w:hint="default"/>
          <w:lang w:val="en-US"/>
        </w:rPr>
      </w:pPr>
      <w:r>
        <w:t>🌐 Portfolio: [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"https://raqiya0.github.io/RQwebsite/"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8"/>
          <w:rFonts w:ascii="SimSun" w:hAnsi="SimSun" w:eastAsia="SimSun" w:cs="SimSun"/>
          <w:sz w:val="24"/>
          <w:szCs w:val="24"/>
        </w:rPr>
        <w:t>RQwebsite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t>]</w:t>
      </w:r>
      <w:r>
        <w:rPr>
          <w:rFonts w:hint="default"/>
          <w:lang w:val="en-US"/>
        </w:rPr>
        <w:t>[https://raqiya0.github.io/RQwebsite/]</w:t>
      </w:r>
      <w:bookmarkStart w:id="0" w:name="_GoBack"/>
      <w:bookmarkEnd w:id="0"/>
    </w:p>
    <w:p w14:paraId="0E808563">
      <w:pPr>
        <w:pStyle w:val="2"/>
      </w:pPr>
      <w:r>
        <w:t>Professional Summary</w:t>
      </w:r>
    </w:p>
    <w:p w14:paraId="110F5894">
      <w:r>
        <w:t>Passionate and self-motivated front-end developer with strong practical experience in HTML, CSS, JavaScript, Tailwind CSS, and React. Committed to building responsive, accessible, and user-friendly web interfaces. Constantly learning and improving through real projects and online courses. Currently seeking opportunities to apply my skills in a professional environment and contribute to impactful web solutions.</w:t>
      </w:r>
    </w:p>
    <w:p w14:paraId="637EC8FB">
      <w:pPr>
        <w:pStyle w:val="2"/>
      </w:pPr>
      <w:r>
        <w:t>Technical Skills</w:t>
      </w:r>
    </w:p>
    <w:p w14:paraId="66CD87FA">
      <w:r>
        <w:t>Languages: HTML5, CSS3, JavaScript (ES6+)</w:t>
      </w:r>
    </w:p>
    <w:p w14:paraId="12BA46DE">
      <w:r>
        <w:t>Frameworks/Libraries: React.js, Tailwind CSS</w:t>
      </w:r>
    </w:p>
    <w:p w14:paraId="7FA4ECC0">
      <w:r>
        <w:t>Tools: Git &amp; GitHub, VS Code, Chrome DevTools</w:t>
      </w:r>
    </w:p>
    <w:p w14:paraId="3F78DF1F">
      <w:r>
        <w:t>Design: Responsive Design, Flexbox, Grid Layout</w:t>
      </w:r>
    </w:p>
    <w:p w14:paraId="16354B56">
      <w:pPr>
        <w:pStyle w:val="2"/>
      </w:pPr>
      <w:r>
        <w:t>Projects</w:t>
      </w:r>
    </w:p>
    <w:p w14:paraId="6C79056F">
      <w:r>
        <w:t>1. Personal Portfolio Website</w:t>
      </w:r>
      <w:r>
        <w:br w:type="textWrapping"/>
      </w:r>
      <w:r>
        <w:t>Built with React and Tailwind CSS</w:t>
      </w:r>
      <w:r>
        <w:br w:type="textWrapping"/>
      </w:r>
      <w:r>
        <w:t>- Showcases my skills, about me section, and sample projects.</w:t>
      </w:r>
    </w:p>
    <w:p w14:paraId="08D42543">
      <w:r>
        <w:t>2. Responsive E-commerce Landing Page</w:t>
      </w:r>
      <w:r>
        <w:br w:type="textWrapping"/>
      </w:r>
      <w:r>
        <w:t>HTML, CSS, JavaScript</w:t>
      </w:r>
      <w:r>
        <w:br w:type="textWrapping"/>
      </w:r>
      <w:r>
        <w:t>- Mobile-friendly UI with interactive product features.</w:t>
      </w:r>
    </w:p>
    <w:p w14:paraId="287A660F">
      <w:r>
        <w:t>3. To-Do List App</w:t>
      </w:r>
      <w:r>
        <w:br w:type="textWrapping"/>
      </w:r>
      <w:r>
        <w:t>JavaScript (Vanilla)</w:t>
      </w:r>
      <w:r>
        <w:br w:type="textWrapping"/>
      </w:r>
      <w:r>
        <w:t>- Allows users to add, delete, and track tasks.</w:t>
      </w:r>
    </w:p>
    <w:p w14:paraId="0D83E729">
      <w:pPr>
        <w:pStyle w:val="2"/>
      </w:pPr>
      <w:r>
        <w:t>Education</w:t>
      </w:r>
    </w:p>
    <w:p w14:paraId="5634F7D9">
      <w:r>
        <w:t>[Your School or Training Program Name]</w:t>
      </w:r>
      <w:r>
        <w:br w:type="textWrapping"/>
      </w:r>
      <w:r>
        <w:t>Front-End Development (Self-taught / Online Courses)</w:t>
      </w:r>
      <w:r>
        <w:br w:type="textWrapping"/>
      </w:r>
      <w:r>
        <w:t>Dates: [e.g. 2023 – Present]</w:t>
      </w:r>
    </w:p>
    <w:p w14:paraId="1EE544AF">
      <w:pPr>
        <w:pStyle w:val="2"/>
      </w:pPr>
      <w:r>
        <w:t>Languages</w:t>
      </w:r>
    </w:p>
    <w:p w14:paraId="4C85A198">
      <w:r>
        <w:t>Somali (Native)</w:t>
      </w:r>
    </w:p>
    <w:p w14:paraId="08169E84">
      <w:r>
        <w:t>English (Professional Proficiency)</w:t>
      </w:r>
    </w:p>
    <w:p w14:paraId="09F4FB96">
      <w:pPr>
        <w:pStyle w:val="2"/>
      </w:pPr>
      <w:r>
        <w:t>Soft Skills</w:t>
      </w:r>
    </w:p>
    <w:p w14:paraId="378B4092">
      <w:r>
        <w:t>Problem-solving</w:t>
      </w:r>
    </w:p>
    <w:p w14:paraId="48BB0B5B">
      <w:r>
        <w:t>Attention to detail</w:t>
      </w:r>
    </w:p>
    <w:p w14:paraId="19B7111C">
      <w:r>
        <w:t>Time management</w:t>
      </w:r>
    </w:p>
    <w:p w14:paraId="6E475063">
      <w:r>
        <w:t>Communication</w:t>
      </w:r>
    </w:p>
    <w:p w14:paraId="5B4F2FDC">
      <w:r>
        <w:t>Teamwork</w:t>
      </w:r>
    </w:p>
    <w:p w14:paraId="596E8035">
      <w:pPr>
        <w:pStyle w:val="2"/>
      </w:pPr>
      <w:r>
        <w:t>References</w:t>
      </w:r>
    </w:p>
    <w:p w14:paraId="3C01B4D1">
      <w:r>
        <w:t>Available upon request.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C17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uiPriority w:val="99"/>
    <w:rPr>
      <w:color w:val="0000FF"/>
      <w:u w:val="single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Raqia Abdi</cp:lastModifiedBy>
  <dcterms:modified xsi:type="dcterms:W3CDTF">2025-05-11T13:17:53Z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8CFA870819D3438699A53407775E2D14_12</vt:lpwstr>
  </property>
</Properties>
</file>